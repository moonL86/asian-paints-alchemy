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Supporting Research Data for Predictive AI Model</w:t>
      </w:r>
    </w:p>
    <w:p>
      <w:r>
        <w:t>The following research data is presented to support the AI-based predictive model developed for polymer coatings performance prediction. The aim of this study is to develop a model that can accurately forecast the durability and performance of polymer coatings under various environmental conditions, such as UV exposure, temperature fluctuations, and mechanical stress.</w:t>
      </w:r>
    </w:p>
    <w:p>
      <w:pPr>
        <w:pStyle w:val="Heading1"/>
      </w:pPr>
      <w:r>
        <w:t>1. Objective</w:t>
      </w:r>
    </w:p>
    <w:p>
      <w:r>
        <w:t>The primary objective is to create a machine learning model that can predict the performance of polymer coatings based on various input parameters like chemical composition, test conditions, and mechanical properties. This model aims to streamline the process of designing coatings by reducing the dependency on extensive physical testing, thus lowering costs and time.</w:t>
      </w:r>
    </w:p>
    <w:p>
      <w:pPr>
        <w:pStyle w:val="Heading1"/>
      </w:pPr>
      <w:r>
        <w:t>2. Data Collection Sources</w:t>
      </w:r>
    </w:p>
    <w:p>
      <w:r>
        <w:t>The data used for training and validating the predictive model comes from two primary sources:</w:t>
        <w:br/>
        <w:t>- Experimental Data: Laboratory tests including UV aging, adhesion strength, scratch resistance, and hardness for different coating formulations.</w:t>
        <w:br/>
        <w:t>- Simulation Data: Generated through computational models simulating real-world conditions such as exposure to temperature, humidity, and UV radiation.</w:t>
      </w:r>
    </w:p>
    <w:p>
      <w:pPr>
        <w:pStyle w:val="Heading1"/>
      </w:pPr>
      <w:r>
        <w:t>3. Data Structure</w:t>
      </w:r>
    </w:p>
    <w:p>
      <w:r>
        <w:t>The dataset consists of various features and target variables necessary for training the predictive model:</w:t>
        <w:br/>
        <w:t>- Features: These include the chemical composition of polymers, physical properties (density, viscosity, hardness), and test conditions (UV exposure, temperature, etc.).</w:t>
        <w:br/>
        <w:t>- Targets: The performance indicators like corrosion resistance, UV stability, and wear resistance, which are the primary outputs the model aims to predict.</w:t>
      </w:r>
    </w:p>
    <w:p>
      <w:pPr>
        <w:pStyle w:val="Heading1"/>
      </w:pPr>
      <w:r>
        <w:t>4. Model Design</w:t>
      </w:r>
    </w:p>
    <w:p>
      <w:r>
        <w:t>The AI model uses supervised machine learning techniques, specifically Random Forest Regression and Neural Networks. These techniques allow the model to learn from both the experimental and simulated data to predict polymer coating performance under varying conditions.</w:t>
        <w:br/>
        <w:t>The model is trained using 70% of the collected data, with 30% reserved for testing to ensure its accuracy and generalizability.</w:t>
      </w:r>
    </w:p>
    <w:p>
      <w:pPr>
        <w:pStyle w:val="Heading1"/>
      </w:pPr>
      <w:r>
        <w:t>5. Performance Metrics</w:t>
      </w:r>
    </w:p>
    <w:p>
      <w:r>
        <w:t>To evaluate the performance of the model, we utilize several metrics:</w:t>
        <w:br/>
        <w:t>- Root Mean Squared Error (RMSE): Measures the model's prediction error.</w:t>
        <w:br/>
        <w:t>- R-squared (R²): Indicates how well the model explains the variance in the target variable.</w:t>
        <w:br/>
        <w:t>The model is validated using cross-validation and testing with previously unseen data to ensure it generalizes well to real-world scenarios.</w:t>
      </w:r>
    </w:p>
    <w:p>
      <w:pPr>
        <w:pStyle w:val="Heading1"/>
      </w:pPr>
      <w:r>
        <w:t>6. Challenges and Solutions</w:t>
      </w:r>
    </w:p>
    <w:p>
      <w:r>
        <w:t>While developing the predictive model, several challenges are encountered:</w:t>
        <w:br/>
        <w:t>- Data Inconsistencies: Experimental data often contains noise or missing values. These are addressed using data imputation techniques and rigorous data cleaning.</w:t>
        <w:br/>
        <w:t>- Model Overfitting: To prevent overfitting, techniques such as cross-validation and regularization are employed.</w:t>
        <w:br/>
        <w:t>- Lack of Sufficient Real-World Data: Synthetic data is used where real-world data is not available. However, the model's accuracy is validated against real-world test cases whenever possible.</w:t>
      </w:r>
    </w:p>
    <w:p>
      <w:pPr>
        <w:pStyle w:val="Heading1"/>
      </w:pPr>
      <w:r>
        <w:t>7. Conclusion</w:t>
      </w:r>
    </w:p>
    <w:p>
      <w:r>
        <w:t>This research demonstrates the potential of using machine learning models to predict polymer coating performance. By integrating experimental data with simulation data, we have developed a tool that can optimize coating design, reduce testing costs, and provide reliable predictions. Future work will focus on further improving the model's accuracy by incorporating more diverse data sources and refining the simulation techniques.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